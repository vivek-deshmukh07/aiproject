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5F1D7" w14:textId="77777777" w:rsidR="006E3828" w:rsidRPr="00682C72" w:rsidRDefault="00F30F71">
      <w:pPr>
        <w:pStyle w:val="Heading1"/>
        <w:rPr>
          <w:rFonts w:ascii="Calibri" w:hAnsi="Calibri" w:cs="Calibri"/>
          <w:sz w:val="24"/>
          <w:szCs w:val="24"/>
        </w:rPr>
      </w:pPr>
      <w:r w:rsidRPr="00682C72">
        <w:rPr>
          <w:rFonts w:ascii="Calibri" w:hAnsi="Calibri" w:cs="Calibri"/>
          <w:sz w:val="24"/>
          <w:szCs w:val="24"/>
        </w:rPr>
        <w:t>Project Overview: AI-Powered Document Summarization and Q&amp;A System</w:t>
      </w:r>
    </w:p>
    <w:p w14:paraId="015BC5E9" w14:textId="77777777" w:rsidR="006E3828" w:rsidRPr="00682C72" w:rsidRDefault="00F30F71">
      <w:pPr>
        <w:pStyle w:val="Heading2"/>
        <w:rPr>
          <w:rFonts w:ascii="Calibri" w:hAnsi="Calibri" w:cs="Calibri"/>
          <w:sz w:val="24"/>
          <w:szCs w:val="24"/>
        </w:rPr>
      </w:pPr>
      <w:r w:rsidRPr="00682C72">
        <w:rPr>
          <w:rFonts w:ascii="Calibri" w:hAnsi="Calibri" w:cs="Calibri"/>
          <w:sz w:val="24"/>
          <w:szCs w:val="24"/>
        </w:rPr>
        <w:t>Week 1-2: Setting Up the Environment and Collecting Data</w:t>
      </w:r>
    </w:p>
    <w:p w14:paraId="38C43856" w14:textId="77777777" w:rsidR="006E3828" w:rsidRPr="00682C72" w:rsidRDefault="00F30F71">
      <w:pPr>
        <w:pStyle w:val="Heading2"/>
        <w:rPr>
          <w:rFonts w:ascii="Calibri" w:hAnsi="Calibri" w:cs="Calibri"/>
          <w:sz w:val="24"/>
          <w:szCs w:val="24"/>
        </w:rPr>
      </w:pPr>
      <w:r w:rsidRPr="00682C72">
        <w:rPr>
          <w:rFonts w:ascii="Calibri" w:hAnsi="Calibri" w:cs="Calibri"/>
          <w:sz w:val="24"/>
          <w:szCs w:val="24"/>
        </w:rPr>
        <w:t xml:space="preserve">1. Setting Up </w:t>
      </w:r>
      <w:proofErr w:type="gramStart"/>
      <w:r w:rsidRPr="00682C72">
        <w:rPr>
          <w:rFonts w:ascii="Calibri" w:hAnsi="Calibri" w:cs="Calibri"/>
          <w:sz w:val="24"/>
          <w:szCs w:val="24"/>
        </w:rPr>
        <w:t>The</w:t>
      </w:r>
      <w:proofErr w:type="gramEnd"/>
      <w:r w:rsidRPr="00682C72">
        <w:rPr>
          <w:rFonts w:ascii="Calibri" w:hAnsi="Calibri" w:cs="Calibri"/>
          <w:sz w:val="24"/>
          <w:szCs w:val="24"/>
        </w:rPr>
        <w:t xml:space="preserve"> Environment</w:t>
      </w:r>
    </w:p>
    <w:p w14:paraId="5AB21A07" w14:textId="77777777" w:rsidR="006E3828" w:rsidRPr="00682C72" w:rsidRDefault="00F30F71">
      <w:pPr>
        <w:rPr>
          <w:rFonts w:ascii="Calibri" w:hAnsi="Calibri" w:cs="Calibri"/>
          <w:sz w:val="24"/>
          <w:szCs w:val="24"/>
        </w:rPr>
      </w:pPr>
      <w:r w:rsidRPr="00682C72">
        <w:rPr>
          <w:rFonts w:ascii="Calibri" w:hAnsi="Calibri" w:cs="Calibri"/>
          <w:sz w:val="24"/>
          <w:szCs w:val="24"/>
        </w:rPr>
        <w:t>To ensure a seamless development experience, we start by configuring the necessary tools and installing only the required dependencies.</w:t>
      </w:r>
    </w:p>
    <w:p w14:paraId="7D9D5B3A" w14:textId="77777777" w:rsidR="006E3828" w:rsidRPr="00682C72" w:rsidRDefault="00F30F71">
      <w:pPr>
        <w:pStyle w:val="Heading3"/>
        <w:rPr>
          <w:rFonts w:ascii="Calibri" w:hAnsi="Calibri" w:cs="Calibri"/>
          <w:sz w:val="24"/>
          <w:szCs w:val="24"/>
        </w:rPr>
      </w:pPr>
      <w:r w:rsidRPr="00682C72">
        <w:rPr>
          <w:rFonts w:ascii="Calibri" w:hAnsi="Calibri" w:cs="Calibri"/>
          <w:sz w:val="24"/>
          <w:szCs w:val="24"/>
        </w:rPr>
        <w:t>1.1 Essential Libraries</w:t>
      </w:r>
    </w:p>
    <w:p w14:paraId="18C1B45D" w14:textId="77777777" w:rsidR="006E3828" w:rsidRPr="00682C72" w:rsidRDefault="00F30F71">
      <w:pPr>
        <w:rPr>
          <w:rFonts w:ascii="Calibri" w:hAnsi="Calibri" w:cs="Calibri"/>
          <w:sz w:val="24"/>
          <w:szCs w:val="24"/>
        </w:rPr>
      </w:pPr>
      <w:r w:rsidRPr="00682C72">
        <w:rPr>
          <w:rFonts w:ascii="Calibri" w:hAnsi="Calibri" w:cs="Calibri"/>
          <w:sz w:val="24"/>
          <w:szCs w:val="24"/>
        </w:rPr>
        <w:t>The following libraries are used:</w:t>
      </w:r>
    </w:p>
    <w:p w14:paraId="5A3103AA" w14:textId="77777777" w:rsidR="006E3828" w:rsidRPr="00682C72" w:rsidRDefault="00F30F71">
      <w:pPr>
        <w:rPr>
          <w:rFonts w:ascii="Calibri" w:hAnsi="Calibri" w:cs="Calibri"/>
          <w:sz w:val="24"/>
          <w:szCs w:val="24"/>
        </w:rPr>
      </w:pPr>
      <w:r w:rsidRPr="00682C72">
        <w:rPr>
          <w:rFonts w:ascii="Calibri" w:hAnsi="Calibri" w:cs="Calibri"/>
          <w:sz w:val="24"/>
          <w:szCs w:val="24"/>
        </w:rPr>
        <w:t>• datasets – Enables the loading and processing of huge datasets.</w:t>
      </w:r>
    </w:p>
    <w:p w14:paraId="25666D39" w14:textId="77777777" w:rsidR="006E3828" w:rsidRPr="00682C72" w:rsidRDefault="00F30F71">
      <w:pPr>
        <w:rPr>
          <w:rFonts w:ascii="Calibri" w:hAnsi="Calibri" w:cs="Calibri"/>
          <w:sz w:val="24"/>
          <w:szCs w:val="24"/>
        </w:rPr>
      </w:pPr>
      <w:r w:rsidRPr="00682C72">
        <w:rPr>
          <w:rFonts w:ascii="Calibri" w:hAnsi="Calibri" w:cs="Calibri"/>
          <w:sz w:val="24"/>
          <w:szCs w:val="24"/>
        </w:rPr>
        <w:t>• nltk – Enables text processing, including tokenization and cleaning.</w:t>
      </w:r>
    </w:p>
    <w:p w14:paraId="6578DCBA" w14:textId="77777777" w:rsidR="006E3828" w:rsidRPr="00682C72" w:rsidRDefault="00F30F71">
      <w:pPr>
        <w:rPr>
          <w:rFonts w:ascii="Calibri" w:hAnsi="Calibri" w:cs="Calibri"/>
          <w:sz w:val="24"/>
          <w:szCs w:val="24"/>
        </w:rPr>
      </w:pPr>
      <w:r w:rsidRPr="00682C72">
        <w:rPr>
          <w:rFonts w:ascii="Calibri" w:hAnsi="Calibri" w:cs="Calibri"/>
          <w:sz w:val="24"/>
          <w:szCs w:val="24"/>
        </w:rPr>
        <w:t>• pandas – Effectively maintains structured data.</w:t>
      </w:r>
    </w:p>
    <w:p w14:paraId="68B8AE2C" w14:textId="77777777" w:rsidR="006E3828" w:rsidRPr="00682C72" w:rsidRDefault="00F30F71">
      <w:pPr>
        <w:pStyle w:val="Heading2"/>
        <w:rPr>
          <w:rFonts w:ascii="Calibri" w:hAnsi="Calibri" w:cs="Calibri"/>
          <w:sz w:val="24"/>
          <w:szCs w:val="24"/>
        </w:rPr>
      </w:pPr>
      <w:r w:rsidRPr="00682C72">
        <w:rPr>
          <w:rFonts w:ascii="Calibri" w:hAnsi="Calibri" w:cs="Calibri"/>
          <w:sz w:val="24"/>
          <w:szCs w:val="24"/>
        </w:rPr>
        <w:t>2. Data Collection</w:t>
      </w:r>
    </w:p>
    <w:p w14:paraId="0FFECFB0" w14:textId="77777777" w:rsidR="006E3828" w:rsidRPr="00682C72" w:rsidRDefault="00F30F71">
      <w:pPr>
        <w:rPr>
          <w:rFonts w:ascii="Calibri" w:hAnsi="Calibri" w:cs="Calibri"/>
          <w:sz w:val="24"/>
          <w:szCs w:val="24"/>
        </w:rPr>
      </w:pPr>
      <w:r w:rsidRPr="00682C72">
        <w:rPr>
          <w:rFonts w:ascii="Calibri" w:hAnsi="Calibri" w:cs="Calibri"/>
          <w:sz w:val="24"/>
          <w:szCs w:val="24"/>
        </w:rPr>
        <w:t>To train the summarization and Q&amp;A models, we use well-established datasets.</w:t>
      </w:r>
    </w:p>
    <w:p w14:paraId="3D725686" w14:textId="77777777" w:rsidR="006E3828" w:rsidRPr="00682C72" w:rsidRDefault="00F30F71">
      <w:pPr>
        <w:pStyle w:val="Heading3"/>
        <w:rPr>
          <w:rFonts w:ascii="Calibri" w:hAnsi="Calibri" w:cs="Calibri"/>
          <w:sz w:val="24"/>
          <w:szCs w:val="24"/>
        </w:rPr>
      </w:pPr>
      <w:r w:rsidRPr="00682C72">
        <w:rPr>
          <w:rFonts w:ascii="Calibri" w:hAnsi="Calibri" w:cs="Calibri"/>
          <w:sz w:val="24"/>
          <w:szCs w:val="24"/>
        </w:rPr>
        <w:t>2.1 Dataset Overview</w:t>
      </w:r>
    </w:p>
    <w:p w14:paraId="666E265F" w14:textId="77777777" w:rsidR="006E3828" w:rsidRPr="00682C72" w:rsidRDefault="00F30F71">
      <w:pPr>
        <w:rPr>
          <w:rFonts w:ascii="Calibri" w:hAnsi="Calibri" w:cs="Calibri"/>
          <w:sz w:val="24"/>
          <w:szCs w:val="24"/>
        </w:rPr>
      </w:pPr>
      <w:r w:rsidRPr="00682C72">
        <w:rPr>
          <w:rFonts w:ascii="Calibri" w:hAnsi="Calibri" w:cs="Calibri"/>
          <w:sz w:val="24"/>
          <w:szCs w:val="24"/>
        </w:rPr>
        <w:t>• CNN/DailyMail – A collection of news stories and their summaries, perfect for training summarization models.</w:t>
      </w:r>
    </w:p>
    <w:p w14:paraId="2AC30698" w14:textId="77777777" w:rsidR="006E3828" w:rsidRPr="00682C72" w:rsidRDefault="00F30F71">
      <w:pPr>
        <w:rPr>
          <w:rFonts w:ascii="Calibri" w:hAnsi="Calibri" w:cs="Calibri"/>
          <w:sz w:val="24"/>
          <w:szCs w:val="24"/>
        </w:rPr>
      </w:pPr>
      <w:r w:rsidRPr="00682C72">
        <w:rPr>
          <w:rFonts w:ascii="Calibri" w:hAnsi="Calibri" w:cs="Calibri"/>
          <w:sz w:val="24"/>
          <w:szCs w:val="24"/>
        </w:rPr>
        <w:t>• SQuAD 2.0 – A dataset that contains context paragraphs with related questions and answers, which is used to construct Q&amp;A models.</w:t>
      </w:r>
    </w:p>
    <w:p w14:paraId="16E0C745" w14:textId="77777777" w:rsidR="006E3828" w:rsidRPr="00682C72" w:rsidRDefault="00F30F71">
      <w:pPr>
        <w:pStyle w:val="Heading3"/>
        <w:rPr>
          <w:rFonts w:ascii="Calibri" w:hAnsi="Calibri" w:cs="Calibri"/>
          <w:sz w:val="24"/>
          <w:szCs w:val="24"/>
        </w:rPr>
      </w:pPr>
      <w:r w:rsidRPr="00682C72">
        <w:rPr>
          <w:rFonts w:ascii="Calibri" w:hAnsi="Calibri" w:cs="Calibri"/>
          <w:sz w:val="24"/>
          <w:szCs w:val="24"/>
        </w:rPr>
        <w:t>2.2 Dataset Sources</w:t>
      </w:r>
    </w:p>
    <w:p w14:paraId="48495192" w14:textId="77777777" w:rsidR="006E3828" w:rsidRPr="00682C72" w:rsidRDefault="00F30F71">
      <w:pPr>
        <w:rPr>
          <w:rFonts w:ascii="Calibri" w:hAnsi="Calibri" w:cs="Calibri"/>
          <w:sz w:val="24"/>
          <w:szCs w:val="24"/>
        </w:rPr>
      </w:pPr>
      <w:r w:rsidRPr="00682C72">
        <w:rPr>
          <w:rFonts w:ascii="Calibri" w:hAnsi="Calibri" w:cs="Calibri"/>
          <w:sz w:val="24"/>
          <w:szCs w:val="24"/>
        </w:rPr>
        <w:t>These datasets can be accessed through:</w:t>
      </w:r>
    </w:p>
    <w:p w14:paraId="64258932" w14:textId="57E32E11" w:rsidR="00F30F71" w:rsidRPr="00900D45" w:rsidRDefault="00F30F71" w:rsidP="00F30F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hyperlink r:id="rId6" w:history="1">
        <w:r w:rsidRPr="00900D45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n-GB"/>
          </w:rPr>
          <w:t>CNN/</w:t>
        </w:r>
        <w:proofErr w:type="spellStart"/>
        <w:r w:rsidRPr="00900D45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n-GB"/>
          </w:rPr>
          <w:t>DailyMail</w:t>
        </w:r>
        <w:proofErr w:type="spellEnd"/>
        <w:r w:rsidRPr="00900D45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n-GB"/>
          </w:rPr>
          <w:t xml:space="preserve"> on Hugging Face</w:t>
        </w:r>
      </w:hyperlink>
    </w:p>
    <w:p w14:paraId="0F0D20AE" w14:textId="77777777" w:rsidR="00F30F71" w:rsidRPr="00900D45" w:rsidRDefault="00F30F71" w:rsidP="00F30F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hyperlink r:id="rId7" w:history="1">
        <w:proofErr w:type="spellStart"/>
        <w:r w:rsidRPr="00900D45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n-GB"/>
          </w:rPr>
          <w:t>SQuAD</w:t>
        </w:r>
        <w:proofErr w:type="spellEnd"/>
        <w:r w:rsidRPr="00900D45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n-GB"/>
          </w:rPr>
          <w:t xml:space="preserve"> 2.0 on Hugging Face</w:t>
        </w:r>
      </w:hyperlink>
    </w:p>
    <w:p w14:paraId="05AB5AB4" w14:textId="77777777" w:rsidR="00F30F71" w:rsidRPr="00900D45" w:rsidRDefault="00F30F71" w:rsidP="00F30F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hyperlink r:id="rId8" w:history="1">
        <w:proofErr w:type="spellStart"/>
        <w:r w:rsidRPr="00900D45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n-GB"/>
          </w:rPr>
          <w:t>SQuAD</w:t>
        </w:r>
        <w:proofErr w:type="spellEnd"/>
        <w:r w:rsidRPr="00900D45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n-GB"/>
          </w:rPr>
          <w:t xml:space="preserve"> 2.0 Official Explorer</w:t>
        </w:r>
      </w:hyperlink>
    </w:p>
    <w:p w14:paraId="46D3340B" w14:textId="19C3544E" w:rsidR="00682C72" w:rsidRDefault="00682C72" w:rsidP="00F30F71">
      <w:pPr>
        <w:rPr>
          <w:rFonts w:ascii="Calibri" w:hAnsi="Calibri" w:cs="Calibri"/>
          <w:sz w:val="24"/>
          <w:szCs w:val="24"/>
        </w:rPr>
      </w:pPr>
    </w:p>
    <w:p w14:paraId="6DE9FEBC" w14:textId="77777777" w:rsidR="00682C72" w:rsidRDefault="00682C72">
      <w:pPr>
        <w:pStyle w:val="Heading2"/>
        <w:rPr>
          <w:rFonts w:ascii="Calibri" w:hAnsi="Calibri" w:cs="Calibri"/>
          <w:sz w:val="24"/>
          <w:szCs w:val="24"/>
        </w:rPr>
      </w:pPr>
    </w:p>
    <w:p w14:paraId="45BFE1FE" w14:textId="77777777" w:rsidR="00682C72" w:rsidRDefault="00682C72">
      <w:pPr>
        <w:pStyle w:val="Heading2"/>
        <w:rPr>
          <w:rFonts w:ascii="Calibri" w:hAnsi="Calibri" w:cs="Calibri"/>
          <w:sz w:val="24"/>
          <w:szCs w:val="24"/>
        </w:rPr>
      </w:pPr>
    </w:p>
    <w:p w14:paraId="443E6136" w14:textId="77777777" w:rsidR="00F30F71" w:rsidRDefault="00F30F71" w:rsidP="00F30F71"/>
    <w:p w14:paraId="113377DE" w14:textId="77777777" w:rsidR="00F30F71" w:rsidRDefault="00F30F71" w:rsidP="00F30F71"/>
    <w:p w14:paraId="15A77202" w14:textId="77777777" w:rsidR="00F30F71" w:rsidRPr="00F30F71" w:rsidRDefault="00F30F71" w:rsidP="00F30F71"/>
    <w:p w14:paraId="45317BB2" w14:textId="1087D33F" w:rsidR="006E3828" w:rsidRPr="00682C72" w:rsidRDefault="00F30F71">
      <w:pPr>
        <w:pStyle w:val="Heading2"/>
        <w:rPr>
          <w:rFonts w:ascii="Calibri" w:hAnsi="Calibri" w:cs="Calibri"/>
          <w:sz w:val="24"/>
          <w:szCs w:val="24"/>
        </w:rPr>
      </w:pPr>
      <w:r w:rsidRPr="00682C72">
        <w:rPr>
          <w:rFonts w:ascii="Calibri" w:hAnsi="Calibri" w:cs="Calibri"/>
          <w:sz w:val="24"/>
          <w:szCs w:val="24"/>
        </w:rPr>
        <w:t>3. Data Preprocessing</w:t>
      </w:r>
    </w:p>
    <w:p w14:paraId="16634085" w14:textId="77777777" w:rsidR="006E3828" w:rsidRPr="00682C72" w:rsidRDefault="00F30F71">
      <w:pPr>
        <w:rPr>
          <w:rFonts w:ascii="Calibri" w:hAnsi="Calibri" w:cs="Calibri"/>
          <w:sz w:val="24"/>
          <w:szCs w:val="24"/>
        </w:rPr>
      </w:pPr>
      <w:r w:rsidRPr="00682C72">
        <w:rPr>
          <w:rFonts w:ascii="Calibri" w:hAnsi="Calibri" w:cs="Calibri"/>
          <w:sz w:val="24"/>
          <w:szCs w:val="24"/>
        </w:rPr>
        <w:t>Preprocessing ensures that the text data is well-structured and optimized for model training.</w:t>
      </w:r>
    </w:p>
    <w:p w14:paraId="78AEF485" w14:textId="77777777" w:rsidR="006E3828" w:rsidRPr="00682C72" w:rsidRDefault="00F30F71">
      <w:pPr>
        <w:pStyle w:val="Heading3"/>
        <w:rPr>
          <w:rFonts w:ascii="Calibri" w:hAnsi="Calibri" w:cs="Calibri"/>
          <w:sz w:val="24"/>
          <w:szCs w:val="24"/>
        </w:rPr>
      </w:pPr>
      <w:r w:rsidRPr="00682C72">
        <w:rPr>
          <w:rFonts w:ascii="Calibri" w:hAnsi="Calibri" w:cs="Calibri"/>
          <w:sz w:val="24"/>
          <w:szCs w:val="24"/>
        </w:rPr>
        <w:t>3.1 Preparing Summarization Data</w:t>
      </w:r>
    </w:p>
    <w:p w14:paraId="6AE79A16" w14:textId="77777777" w:rsidR="006E3828" w:rsidRPr="00682C72" w:rsidRDefault="00F30F71">
      <w:pPr>
        <w:rPr>
          <w:rFonts w:ascii="Calibri" w:hAnsi="Calibri" w:cs="Calibri"/>
          <w:sz w:val="24"/>
          <w:szCs w:val="24"/>
        </w:rPr>
      </w:pPr>
      <w:r w:rsidRPr="00682C72">
        <w:rPr>
          <w:rFonts w:ascii="Calibri" w:hAnsi="Calibri" w:cs="Calibri"/>
          <w:sz w:val="24"/>
          <w:szCs w:val="24"/>
        </w:rPr>
        <w:t>• Removing unnecessary spaces and line breaks.</w:t>
      </w:r>
    </w:p>
    <w:p w14:paraId="520F1CED" w14:textId="77777777" w:rsidR="006E3828" w:rsidRPr="00682C72" w:rsidRDefault="00F30F71">
      <w:pPr>
        <w:rPr>
          <w:rFonts w:ascii="Calibri" w:hAnsi="Calibri" w:cs="Calibri"/>
          <w:sz w:val="24"/>
          <w:szCs w:val="24"/>
        </w:rPr>
      </w:pPr>
      <w:r w:rsidRPr="00682C72">
        <w:rPr>
          <w:rFonts w:ascii="Calibri" w:hAnsi="Calibri" w:cs="Calibri"/>
          <w:sz w:val="24"/>
          <w:szCs w:val="24"/>
        </w:rPr>
        <w:t>• Standardizing text formatting for consistency.</w:t>
      </w:r>
    </w:p>
    <w:p w14:paraId="28D58F55" w14:textId="77777777" w:rsidR="006E3828" w:rsidRPr="00682C72" w:rsidRDefault="00F30F71">
      <w:pPr>
        <w:rPr>
          <w:rFonts w:ascii="Calibri" w:hAnsi="Calibri" w:cs="Calibri"/>
          <w:sz w:val="24"/>
          <w:szCs w:val="24"/>
        </w:rPr>
      </w:pPr>
      <w:r w:rsidRPr="00682C72">
        <w:rPr>
          <w:rFonts w:ascii="Calibri" w:hAnsi="Calibri" w:cs="Calibri"/>
          <w:sz w:val="24"/>
          <w:szCs w:val="24"/>
        </w:rPr>
        <w:t>• Splitting text into sentences to enhance processing efficiency.</w:t>
      </w:r>
    </w:p>
    <w:p w14:paraId="23E8848D" w14:textId="77777777" w:rsidR="006E3828" w:rsidRPr="00682C72" w:rsidRDefault="00F30F71">
      <w:pPr>
        <w:pStyle w:val="Heading3"/>
        <w:rPr>
          <w:rFonts w:ascii="Calibri" w:hAnsi="Calibri" w:cs="Calibri"/>
          <w:sz w:val="24"/>
          <w:szCs w:val="24"/>
        </w:rPr>
      </w:pPr>
      <w:r w:rsidRPr="00682C72">
        <w:rPr>
          <w:rFonts w:ascii="Calibri" w:hAnsi="Calibri" w:cs="Calibri"/>
          <w:sz w:val="24"/>
          <w:szCs w:val="24"/>
        </w:rPr>
        <w:t>3.2 Preparing Q&amp;A Data</w:t>
      </w:r>
    </w:p>
    <w:p w14:paraId="2A31D271" w14:textId="77777777" w:rsidR="006E3828" w:rsidRPr="00682C72" w:rsidRDefault="00F30F71">
      <w:pPr>
        <w:rPr>
          <w:rFonts w:ascii="Calibri" w:hAnsi="Calibri" w:cs="Calibri"/>
          <w:sz w:val="24"/>
          <w:szCs w:val="24"/>
        </w:rPr>
      </w:pPr>
      <w:r w:rsidRPr="00682C72">
        <w:rPr>
          <w:rFonts w:ascii="Calibri" w:hAnsi="Calibri" w:cs="Calibri"/>
          <w:sz w:val="24"/>
          <w:szCs w:val="24"/>
        </w:rPr>
        <w:t>• Cleaning text by eliminating unwanted characters.</w:t>
      </w:r>
    </w:p>
    <w:p w14:paraId="5462FBE3" w14:textId="77777777" w:rsidR="006E3828" w:rsidRPr="00682C72" w:rsidRDefault="00F30F71">
      <w:pPr>
        <w:rPr>
          <w:rFonts w:ascii="Calibri" w:hAnsi="Calibri" w:cs="Calibri"/>
          <w:sz w:val="24"/>
          <w:szCs w:val="24"/>
        </w:rPr>
      </w:pPr>
      <w:r w:rsidRPr="00682C72">
        <w:rPr>
          <w:rFonts w:ascii="Calibri" w:hAnsi="Calibri" w:cs="Calibri"/>
          <w:sz w:val="24"/>
          <w:szCs w:val="24"/>
        </w:rPr>
        <w:t>• Structuring context, questions, and answers correctly.</w:t>
      </w:r>
    </w:p>
    <w:p w14:paraId="74660E33" w14:textId="77777777" w:rsidR="006E3828" w:rsidRPr="00682C72" w:rsidRDefault="00F30F71">
      <w:pPr>
        <w:rPr>
          <w:rFonts w:ascii="Calibri" w:hAnsi="Calibri" w:cs="Calibri"/>
          <w:sz w:val="24"/>
          <w:szCs w:val="24"/>
        </w:rPr>
      </w:pPr>
      <w:r w:rsidRPr="00682C72">
        <w:rPr>
          <w:rFonts w:ascii="Calibri" w:hAnsi="Calibri" w:cs="Calibri"/>
          <w:sz w:val="24"/>
          <w:szCs w:val="24"/>
        </w:rPr>
        <w:t>• Addressing missing or incomplete entries in the dataset.</w:t>
      </w:r>
    </w:p>
    <w:p w14:paraId="0A3BB976" w14:textId="77777777" w:rsidR="006E3828" w:rsidRPr="00682C72" w:rsidRDefault="00F30F71">
      <w:pPr>
        <w:pStyle w:val="Heading2"/>
        <w:rPr>
          <w:rFonts w:ascii="Calibri" w:hAnsi="Calibri" w:cs="Calibri"/>
          <w:sz w:val="24"/>
          <w:szCs w:val="24"/>
        </w:rPr>
      </w:pPr>
      <w:r w:rsidRPr="00682C72">
        <w:rPr>
          <w:rFonts w:ascii="Calibri" w:hAnsi="Calibri" w:cs="Calibri"/>
          <w:sz w:val="24"/>
          <w:szCs w:val="24"/>
        </w:rPr>
        <w:t>4. Storing Processed Data</w:t>
      </w:r>
    </w:p>
    <w:p w14:paraId="30468BCE" w14:textId="77777777" w:rsidR="006E3828" w:rsidRPr="00682C72" w:rsidRDefault="00F30F71">
      <w:pPr>
        <w:rPr>
          <w:rFonts w:ascii="Calibri" w:hAnsi="Calibri" w:cs="Calibri"/>
          <w:sz w:val="24"/>
          <w:szCs w:val="24"/>
        </w:rPr>
      </w:pPr>
      <w:r w:rsidRPr="00682C72">
        <w:rPr>
          <w:rFonts w:ascii="Calibri" w:hAnsi="Calibri" w:cs="Calibri"/>
          <w:sz w:val="24"/>
          <w:szCs w:val="24"/>
        </w:rPr>
        <w:t>The cleaned datasets are stored in JSON format to maintain structure and facilitate easy access during model training.</w:t>
      </w:r>
    </w:p>
    <w:sectPr w:rsidR="006E3828" w:rsidRPr="00682C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317533B"/>
    <w:multiLevelType w:val="multilevel"/>
    <w:tmpl w:val="9ABE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602858">
    <w:abstractNumId w:val="8"/>
  </w:num>
  <w:num w:numId="2" w16cid:durableId="169374777">
    <w:abstractNumId w:val="6"/>
  </w:num>
  <w:num w:numId="3" w16cid:durableId="12805397">
    <w:abstractNumId w:val="5"/>
  </w:num>
  <w:num w:numId="4" w16cid:durableId="1970280946">
    <w:abstractNumId w:val="4"/>
  </w:num>
  <w:num w:numId="5" w16cid:durableId="1329363193">
    <w:abstractNumId w:val="7"/>
  </w:num>
  <w:num w:numId="6" w16cid:durableId="1114789455">
    <w:abstractNumId w:val="3"/>
  </w:num>
  <w:num w:numId="7" w16cid:durableId="2041200883">
    <w:abstractNumId w:val="2"/>
  </w:num>
  <w:num w:numId="8" w16cid:durableId="1200437477">
    <w:abstractNumId w:val="1"/>
  </w:num>
  <w:num w:numId="9" w16cid:durableId="733743988">
    <w:abstractNumId w:val="0"/>
  </w:num>
  <w:num w:numId="10" w16cid:durableId="13566885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7F27"/>
    <w:rsid w:val="000C501F"/>
    <w:rsid w:val="00140091"/>
    <w:rsid w:val="0015074B"/>
    <w:rsid w:val="0029639D"/>
    <w:rsid w:val="00326F90"/>
    <w:rsid w:val="005D5748"/>
    <w:rsid w:val="00682C72"/>
    <w:rsid w:val="006B4A01"/>
    <w:rsid w:val="006E3828"/>
    <w:rsid w:val="00AA1D8D"/>
    <w:rsid w:val="00B47730"/>
    <w:rsid w:val="00CB0664"/>
    <w:rsid w:val="00F30F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6AB118"/>
  <w14:defaultImageDpi w14:val="300"/>
  <w15:docId w15:val="{3A635921-EE29-5B41-9FE1-74CA31AF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jpurkar.github.io/SQuAD-explorer/" TargetMode="External"/><Relationship Id="rId3" Type="http://schemas.openxmlformats.org/officeDocument/2006/relationships/styles" Target="styles.xml"/><Relationship Id="rId7" Type="http://schemas.openxmlformats.org/officeDocument/2006/relationships/hyperlink" Target="https://huggingface.co/datasets/rajpurkar/squad_v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uggingface.co/datasets/abisee/cnn_dailymai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Vivek Mandal</cp:lastModifiedBy>
  <cp:revision>2</cp:revision>
  <cp:lastPrinted>2025-02-28T09:24:00Z</cp:lastPrinted>
  <dcterms:created xsi:type="dcterms:W3CDTF">2025-02-28T10:49:00Z</dcterms:created>
  <dcterms:modified xsi:type="dcterms:W3CDTF">2025-02-28T10:49:00Z</dcterms:modified>
  <cp:category/>
</cp:coreProperties>
</file>